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14 de ABRIL de 2023</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Raquel Castilla Torres, </w:t>
      </w:r>
      <w:r>
        <w:t xml:space="preserve">mayor de edad, estado civil </w:t>
      </w:r>
      <w:r>
        <w:t xml:space="preserve">casada, </w:t>
      </w:r>
      <w:r>
        <w:t xml:space="preserve">con DNI/NIE </w:t>
      </w:r>
      <w:r>
        <w:t xml:space="preserve">342324324S, </w:t>
      </w:r>
      <w:r>
        <w:t xml:space="preserve">con dirección en </w:t>
      </w:r>
      <w:r>
        <w:t xml:space="preserve">Calle Iglesias, </w:t>
      </w:r>
      <w:r>
        <w:t xml:space="preserve">de </w:t>
      </w:r>
      <w:r>
        <w:t xml:space="preserve">Mostoles </w:t>
      </w:r>
      <w:r>
        <w:t>(Madrid)</w:t>
      </w:r>
    </w:p>
    <w:p>
      <w:pPr>
        <w:jc w:val="both"/>
      </w:pPr>
      <w:r>
        <w:t xml:space="preserve">D/Dª </w:t>
      </w:r>
      <w:r>
        <w:rPr>
          <w:b/>
        </w:rPr>
        <w:t xml:space="preserve">Ivan Jimenez Riancho, </w:t>
      </w:r>
      <w:r>
        <w:t xml:space="preserve">mayor de edad, estado civil </w:t>
      </w:r>
      <w:r>
        <w:t xml:space="preserve">casado, </w:t>
      </w:r>
      <w:r>
        <w:t xml:space="preserve">con DNI/NIE </w:t>
      </w:r>
      <w:r>
        <w:t xml:space="preserve">20261846L, </w:t>
      </w:r>
      <w:r>
        <w:t xml:space="preserve">con dirección en </w:t>
      </w:r>
      <w:r>
        <w:t xml:space="preserve">Calle Iglesias, </w:t>
      </w:r>
      <w:r>
        <w:t xml:space="preserve">de </w:t>
      </w:r>
      <w:r>
        <w:t xml:space="preserve">Mostoles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UN MILLÓN DOSCIENTOS MIL EUROS (1.200.000,00 €)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SEIS MIL EUROS (6.000,00 €)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SEIS MIL EUROS (6.000,00 €) </w:t>
      </w:r>
      <w:r>
        <w:t>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 xml:space="preserve">La cantidad restante que asciende a </w:t>
      </w:r>
      <w:r>
        <w:rPr>
          <w:b/>
        </w:rPr>
        <w:t xml:space="preserve">UN MILLÓN CIENTO NOVENTA Y CUATRO MIL EUROS (1.194.000,00 €) </w:t>
      </w:r>
      <w:r>
        <w:t>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SEIS MIL EUROS (6.000,00 €)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DOCE MIL EUROS (12.000,00 €)</w:t>
      </w:r>
    </w:p>
    <w:p>
      <w:pPr>
        <w:jc w:val="both"/>
      </w:pPr>
      <w: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rPr>
                <w:b/>
              </w:rPr>
              <w:t>PARTE VENDEDORA</w:t>
            </w:r>
          </w:p>
        </w:tc>
        <w:tc>
          <w:tcPr>
            <w:tcW w:type="dxa" w:w="4320"/>
          </w:tcPr>
          <w:p>
            <w:r>
              <w:rPr>
                <w:b/>
              </w:rPr>
              <w:t>PARTE COMPRADORA</w:t>
            </w:r>
          </w:p>
        </w:tc>
      </w:tr>
      <w:tr>
        <w:tc>
          <w:tcPr>
            <w:tcW w:type="dxa" w:w="4320"/>
          </w:tcPr>
          <w:p/>
          <w:tbl>
            <w:tblPr>
              <w:tblW w:type="auto" w:w="0"/>
              <w:tblLook w:firstColumn="1" w:firstRow="1" w:lastColumn="0" w:lastRow="0" w:noHBand="0" w:noVBand="1" w:val="04A0"/>
            </w:tblPr>
            <w:tblGrid>
              <w:gridCol w:w="4320"/>
            </w:tblGrid>
            <w:tr>
              <w:tc>
                <w:tcPr>
                  <w:tcW w:type="dxa" w:w="4320"/>
                </w:tcPr>
                <w:p>
                  <w:r>
                    <w:t>Ana Jiménez Gómez</w:t>
                  </w:r>
                </w:p>
              </w:tc>
            </w:tr>
            <w:tr>
              <w:tc>
                <w:tcPr>
                  <w:tcW w:type="dxa" w:w="4320"/>
                </w:tcPr>
                <w:p>
                  <w:r>
                    <w:t>DNI: 21323123</w:t>
                  </w:r>
                </w:p>
              </w:tc>
            </w:tr>
            <w:tr>
              <w:tc>
                <w:tcPr>
                  <w:tcW w:type="dxa" w:w="4320"/>
                </w:tcPr>
                <w:p>
                  <w:r>
                    <w:t>Firma:</w:t>
                  </w:r>
                </w:p>
              </w:tc>
            </w:tr>
            <w:tr>
              <w:tc>
                <w:tcPr>
                  <w:tcW w:type="dxa" w:w="4320"/>
                </w:tcPr>
                <w:p>
                  <w:r/>
                </w:p>
              </w:tc>
            </w:tr>
            <w:tr>
              <w:tc>
                <w:tcPr>
                  <w:tcW w:type="dxa" w:w="4320"/>
                </w:tcPr>
                <w:p>
                  <w:r/>
                </w:p>
              </w:tc>
            </w:tr>
            <w:tr>
              <w:tc>
                <w:tcPr>
                  <w:tcW w:type="dxa" w:w="4320"/>
                </w:tcPr>
                <w:p>
                  <w:r>
                    <w:t>Peter Carmona</w:t>
                  </w:r>
                </w:p>
              </w:tc>
            </w:tr>
            <w:tr>
              <w:tc>
                <w:tcPr>
                  <w:tcW w:type="dxa" w:w="4320"/>
                </w:tcPr>
                <w:p>
                  <w:r>
                    <w:t>DNI: 87979798</w:t>
                  </w:r>
                </w:p>
              </w:tc>
            </w:tr>
            <w:tr>
              <w:tc>
                <w:tcPr>
                  <w:tcW w:type="dxa" w:w="4320"/>
                </w:tcPr>
                <w:p>
                  <w:r>
                    <w:t>Firma:</w:t>
                  </w:r>
                </w:p>
              </w:tc>
            </w:tr>
            <w:tr>
              <w:tc>
                <w:tcPr>
                  <w:tcW w:type="dxa" w:w="4320"/>
                </w:tcPr>
                <w:p>
                  <w:r/>
                </w:p>
              </w:tc>
            </w:tr>
            <w:tr>
              <w:tc>
                <w:tcPr>
                  <w:tcW w:type="dxa" w:w="4320"/>
                </w:tcPr>
                <w:p>
                  <w:r/>
                </w:p>
              </w:tc>
            </w:tr>
          </w:tbl>
          <w:p/>
        </w:tc>
        <w:tc>
          <w:tcPr>
            <w:tcW w:type="dxa" w:w="4320"/>
          </w:tcPr>
          <w:p/>
          <w:tbl>
            <w:tblPr>
              <w:tblW w:type="auto" w:w="0"/>
              <w:tblLook w:firstColumn="1" w:firstRow="1" w:lastColumn="0" w:lastRow="0" w:noHBand="0" w:noVBand="1" w:val="04A0"/>
            </w:tblPr>
            <w:tblGrid>
              <w:gridCol w:w="4320"/>
            </w:tblGrid>
            <w:tr>
              <w:tc>
                <w:tcPr>
                  <w:tcW w:type="dxa" w:w="4320"/>
                </w:tcPr>
                <w:p>
                  <w:r>
                    <w:t>Raquel Castilla Torres</w:t>
                  </w:r>
                </w:p>
              </w:tc>
            </w:tr>
            <w:tr>
              <w:tc>
                <w:tcPr>
                  <w:tcW w:type="dxa" w:w="4320"/>
                </w:tcPr>
                <w:p>
                  <w:r>
                    <w:t>DNI: 342324324S</w:t>
                  </w:r>
                </w:p>
              </w:tc>
            </w:tr>
            <w:tr>
              <w:tc>
                <w:tcPr>
                  <w:tcW w:type="dxa" w:w="4320"/>
                </w:tcPr>
                <w:p>
                  <w:r>
                    <w:t>Firma:</w:t>
                  </w:r>
                </w:p>
              </w:tc>
            </w:tr>
            <w:tr>
              <w:tc>
                <w:tcPr>
                  <w:tcW w:type="dxa" w:w="4320"/>
                </w:tcPr>
                <w:p>
                  <w:r/>
                </w:p>
              </w:tc>
            </w:tr>
            <w:tr>
              <w:tc>
                <w:tcPr>
                  <w:tcW w:type="dxa" w:w="4320"/>
                </w:tcPr>
                <w:p>
                  <w:r/>
                </w:p>
              </w:tc>
            </w:tr>
            <w:tr>
              <w:tc>
                <w:tcPr>
                  <w:tcW w:type="dxa" w:w="4320"/>
                </w:tcPr>
                <w:p>
                  <w:r>
                    <w:t>Ivan Jimenez Riancho</w:t>
                  </w:r>
                </w:p>
              </w:tc>
            </w:tr>
            <w:tr>
              <w:tc>
                <w:tcPr>
                  <w:tcW w:type="dxa" w:w="4320"/>
                </w:tcPr>
                <w:p>
                  <w:r>
                    <w:t>DNI: 20261846L</w:t>
                  </w:r>
                </w:p>
              </w:tc>
            </w:tr>
            <w:tr>
              <w:tc>
                <w:tcPr>
                  <w:tcW w:type="dxa" w:w="4320"/>
                </w:tcPr>
                <w:p>
                  <w:r>
                    <w:t>Firma:</w:t>
                  </w:r>
                </w:p>
              </w:tc>
            </w:tr>
            <w:tr>
              <w:tc>
                <w:tcPr>
                  <w:tcW w:type="dxa" w:w="4320"/>
                </w:tcPr>
                <w:p>
                  <w:r/>
                </w:p>
              </w:tc>
            </w:tr>
            <w:tr>
              <w:tc>
                <w:tcPr>
                  <w:tcW w:type="dxa" w:w="4320"/>
                </w:tcPr>
                <w:p>
                  <w:r/>
                </w:p>
              </w:tc>
            </w:tr>
          </w:tbl>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