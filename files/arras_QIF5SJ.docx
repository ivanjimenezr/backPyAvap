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r>
        <w:tc>
          <w:tcPr>
            <w:tcW w:type="dxa" w:w="4320"/>
          </w:tcPr>
          <w:p>
            <w:r>
              <w:t>Ana Jiménez Gómez</w:t>
            </w:r>
          </w:p>
        </w:tc>
        <w:tc>
          <w:tcPr>
            <w:tcW w:type="dxa" w:w="4320"/>
          </w:tcPr>
          <w:p/>
        </w:tc>
      </w:tr>
      <w:tr>
        <w:tc>
          <w:tcPr>
            <w:tcW w:type="dxa" w:w="4320"/>
          </w:tcPr>
          <w:p>
            <w:r>
              <w:t>DNI: 21323123</w:t>
            </w:r>
          </w:p>
        </w:tc>
        <w:tc>
          <w:tcPr>
            <w:tcW w:type="dxa" w:w="4320"/>
          </w:tcPr>
          <w:p/>
        </w:tc>
      </w:tr>
      <w:tr>
        <w:tc>
          <w:tcPr>
            <w:tcW w:type="dxa" w:w="4320"/>
          </w:tcPr>
          <w:p>
            <w:r>
              <w:t>Firma:</w:t>
            </w:r>
          </w:p>
        </w:tc>
        <w:tc>
          <w:tcPr>
            <w:tcW w:type="dxa" w:w="4320"/>
          </w:tcPr>
          <w:p/>
        </w:tc>
      </w:tr>
      <w:tr>
        <w:tc>
          <w:tcPr>
            <w:tcW w:type="dxa" w:w="4320"/>
          </w:tcPr>
          <w:p>
            <w:r/>
          </w:p>
        </w:tc>
        <w:tc>
          <w:tcPr>
            <w:tcW w:type="dxa" w:w="4320"/>
          </w:tcPr>
          <w:p/>
        </w:tc>
      </w:tr>
      <w:tr>
        <w:tc>
          <w:tcPr>
            <w:tcW w:type="dxa" w:w="4320"/>
          </w:tcPr>
          <w:p>
            <w:r>
              <w:t>Peter Carmona</w:t>
            </w:r>
          </w:p>
        </w:tc>
        <w:tc>
          <w:tcPr>
            <w:tcW w:type="dxa" w:w="4320"/>
          </w:tcPr>
          <w:p/>
        </w:tc>
      </w:tr>
      <w:tr>
        <w:tc>
          <w:tcPr>
            <w:tcW w:type="dxa" w:w="4320"/>
          </w:tcPr>
          <w:p>
            <w:r>
              <w:t>DNI: 87979798</w:t>
            </w:r>
          </w:p>
        </w:tc>
        <w:tc>
          <w:tcPr>
            <w:tcW w:type="dxa" w:w="4320"/>
          </w:tcPr>
          <w:p/>
        </w:tc>
      </w:tr>
      <w:tr>
        <w:tc>
          <w:tcPr>
            <w:tcW w:type="dxa" w:w="4320"/>
          </w:tcPr>
          <w:p>
            <w:r>
              <w:t>Firma:</w:t>
            </w:r>
          </w:p>
        </w:tc>
        <w:tc>
          <w:tcPr>
            <w:tcW w:type="dxa" w:w="4320"/>
          </w:tcPr>
          <w:p/>
        </w:tc>
      </w:tr>
      <w:tr>
        <w:tc>
          <w:tcPr>
            <w:tcW w:type="dxa" w:w="4320"/>
          </w:tcPr>
          <w:p>
            <w:r/>
          </w:p>
        </w:tc>
        <w:tc>
          <w:tcPr>
            <w:tcW w:type="dxa" w:w="432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