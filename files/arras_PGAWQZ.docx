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r>
        <w:t xml:space="preserve">Quienes actúan como parte </w:t>
      </w:r>
      <w:r>
        <w:rPr>
          <w:b/>
        </w:rPr>
        <w:t>VENDEDORA.</w:t>
      </w:r>
    </w:p>
    <w:p>
      <w:r>
        <w:rPr>
          <w:b/>
        </w:rPr>
        <w:t>Y, de otra parte,</w:t>
      </w:r>
    </w:p>
    <w:p>
      <w:pPr>
        <w:jc w:val="both"/>
      </w:pPr>
      <w:r>
        <w:t xml:space="preserve">D/Dª </w:t>
      </w:r>
      <w:r>
        <w:rPr>
          <w:b/>
        </w:rPr>
        <w:t xml:space="preserve">Comprador1, </w:t>
      </w:r>
      <w:r>
        <w:t xml:space="preserve">mayor de edad, estado civil </w:t>
      </w:r>
      <w:r>
        <w:t xml:space="preserve">casado, </w:t>
      </w:r>
      <w:r>
        <w:t xml:space="preserve">con DNI/NIE </w:t>
      </w:r>
      <w:r>
        <w:t xml:space="preserve">342324324, </w:t>
      </w:r>
      <w:r>
        <w:t xml:space="preserve">con dirección en </w:t>
      </w:r>
      <w:r>
        <w:t xml:space="preserve">Calle Iglesias, </w:t>
      </w:r>
      <w:r>
        <w:t xml:space="preserve">de </w:t>
      </w:r>
      <w:r>
        <w:t xml:space="preserve">Mostoles </w:t>
      </w:r>
      <w:r>
        <w:t>(Madrid)</w:t>
      </w:r>
    </w:p>
    <w:p>
      <w:pPr>
        <w:jc w:val="both"/>
      </w:pPr>
      <w:r>
        <w:t xml:space="preserve">D/Dª </w:t>
      </w:r>
      <w:r>
        <w:rPr>
          <w:b/>
        </w:rPr>
        <w:t xml:space="preserve">Comprador2, </w:t>
      </w:r>
      <w:r>
        <w:t xml:space="preserve">mayor de edad, estado civil </w:t>
      </w:r>
      <w:r>
        <w:t xml:space="preserve">soltero, </w:t>
      </w:r>
      <w:r>
        <w:t xml:space="preserve">con DNI/NIE </w:t>
      </w:r>
      <w:r>
        <w:t xml:space="preserve">342324324, </w:t>
      </w:r>
      <w:r>
        <w:t xml:space="preserve">con dirección en </w:t>
      </w:r>
      <w:r>
        <w:t xml:space="preserve">Calle Iglesias, </w:t>
      </w:r>
      <w:r>
        <w:t xml:space="preserve">de </w:t>
      </w:r>
      <w:r>
        <w:t xml:space="preserve">Alcorcon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XXXXXXXX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 ______ EUROS (00.000,00 €)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______ EUROS (00.000,00 €)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La cantidad restante que asciende a _____________ MIL EUROS (________,__ €) 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____________ EUROS (_____,__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____________ EUROS (_____,__ €)</w:t>
      </w:r>
    </w:p>
    <w:p>
      <w:pPr>
        <w:jc w:val="both"/>
      </w:pPr>
      <w:r>
        <w:rPr>
          <w:b/>
        </w:rP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t>PARTE VENDEDORA</w:t>
            </w:r>
          </w:p>
        </w:tc>
        <w:tc>
          <w:tcPr>
            <w:tcW w:type="dxa" w:w="4320"/>
          </w:tcPr>
          <w:p>
            <w:r>
              <w:t>PARTE COMPRADORA</w:t>
            </w:r>
          </w:p>
        </w:tc>
      </w:tr>
      <w:tr>
        <w:tc>
          <w:tcPr>
            <w:tcW w:type="dxa" w:w="4320"/>
          </w:tcPr>
          <w:p>
            <w:r>
              <w:t>Ana Jiménez Gómez</w:t>
            </w:r>
          </w:p>
        </w:tc>
        <w:tc>
          <w:tcPr>
            <w:tcW w:type="dxa" w:w="4320"/>
          </w:tcPr>
          <w:p/>
        </w:tc>
      </w:tr>
      <w:tr>
        <w:tc>
          <w:tcPr>
            <w:tcW w:type="dxa" w:w="4320"/>
          </w:tcPr>
          <w:p>
            <w:r>
              <w:t>21323123</w:t>
            </w:r>
          </w:p>
        </w:tc>
        <w:tc>
          <w:tcPr>
            <w:tcW w:type="dxa" w:w="4320"/>
          </w:tcPr>
          <w:p/>
        </w:tc>
      </w:tr>
      <w:tr>
        <w:tc>
          <w:tcPr>
            <w:tcW w:type="dxa" w:w="4320"/>
          </w:tcPr>
          <w:p>
            <w:r>
              <w:t>Firma:</w:t>
            </w:r>
          </w:p>
        </w:tc>
        <w:tc>
          <w:tcPr>
            <w:tcW w:type="dxa" w:w="4320"/>
          </w:tcPr>
          <w:p/>
        </w:tc>
      </w:tr>
      <w:tr>
        <w:tc>
          <w:tcPr>
            <w:tcW w:type="dxa" w:w="4320"/>
          </w:tcPr>
          <w:p>
            <w:r/>
          </w:p>
        </w:tc>
        <w:tc>
          <w:tcPr>
            <w:tcW w:type="dxa" w:w="4320"/>
          </w:tcP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